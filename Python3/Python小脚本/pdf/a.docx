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壹心壹·2018 年精英特训营</w:t>
      </w:r>
    </w:p>
    <w:p>
      <w:r>
        <w:t>（计算与巧算）</w:t>
      </w:r>
    </w:p>
    <w:p>
      <w:r>
        <w:t>锁定目标 奋力拼搏</w:t>
      </w:r>
    </w:p>
    <w:p>
      <w:r>
        <w:t>【知识点】</w:t>
      </w:r>
    </w:p>
    <w:p>
      <w:r>
        <w:t></w:t>
      </w:r>
    </w:p>
    <w:p>
      <w:r>
        <w:t>2015+2016 2014 20152015 2016 1</w:t>
      </w:r>
    </w:p>
    <w:p>
      <w:r>
        <w:t></w:t>
      </w:r>
    </w:p>
    <w:p>
      <w:r>
        <w:t></w:t>
      </w:r>
    </w:p>
    <w:p>
      <w:r>
        <w:t>1 2 3+2 4 6+4 8 12 1 3 5+2 6 10+4 12 20 </w:t>
      </w:r>
    </w:p>
    <w:p>
      <w:r>
        <w:t>  </w:t>
      </w:r>
    </w:p>
    <w:p>
      <w:r>
        <w:t> </w:t>
      </w:r>
    </w:p>
    <w:p>
      <w:r>
        <w:t>2</w:t>
      </w:r>
    </w:p>
    <w:p>
      <w:r>
        <w:t>10 ＋11 ＋12 ＋…＋20</w:t>
      </w:r>
    </w:p>
    <w:p>
      <w:r>
        <w:t>2</w:t>
      </w:r>
    </w:p>
    <w:p>
      <w:r>
        <w:t>2</w:t>
      </w:r>
    </w:p>
    <w:p>
      <w:r>
        <w:t>2</w:t>
      </w:r>
    </w:p>
    <w:p>
      <w:r>
        <w:t></w:t>
      </w:r>
    </w:p>
    <w:p>
      <w:r>
        <w:t>3</w:t>
      </w:r>
    </w:p>
    <w:p>
      <w:r>
        <w:t>711</w:t>
      </w:r>
    </w:p>
    <w:p>
      <w:r>
        <w:t>+4</w:t>
      </w:r>
    </w:p>
    <w:p>
      <w:r>
        <w:t>813</w:t>
      </w:r>
    </w:p>
    <w:p>
      <w:r>
        <w:t>+5</w:t>
      </w:r>
    </w:p>
    <w:p>
      <w:r>
        <w:t>1517</w:t>
      </w:r>
    </w:p>
    <w:p>
      <w:r>
        <w:t></w:t>
      </w:r>
    </w:p>
    <w:p>
      <w:r>
        <w:t></w:t>
      </w:r>
    </w:p>
    <w:p>
      <w:r>
        <w:t></w:t>
      </w:r>
    </w:p>
    <w:p>
      <w:r>
        <w:t>2</w:t>
      </w:r>
    </w:p>
    <w:p>
      <w:r>
        <w:t>211</w:t>
      </w:r>
    </w:p>
    <w:p>
      <w:r>
        <w:t>+2</w:t>
      </w:r>
    </w:p>
    <w:p>
      <w:r>
        <w:t>1013</w:t>
      </w:r>
    </w:p>
    <w:p>
      <w:r>
        <w:t>+3</w:t>
      </w:r>
    </w:p>
    <w:p>
      <w:r>
        <w:t>917</w:t>
      </w:r>
    </w:p>
    <w:p>
      <w:r>
        <w:t></w:t>
      </w:r>
    </w:p>
    <w:p>
      <w:r>
        <w:t>3</w:t>
      </w:r>
    </w:p>
    <w:p>
      <w:r>
        <w:t>1 5</w:t>
      </w:r>
    </w:p>
    <w:p>
      <w:r>
        <w:t>+</w:t>
      </w:r>
    </w:p>
    <w:p>
      <w:r>
        <w:t>3</w:t>
      </w:r>
    </w:p>
    <w:p>
      <w:r>
        <w:t>5</w:t>
      </w:r>
    </w:p>
    <w:p>
      <w:r>
        <w:t>9</w:t>
      </w:r>
    </w:p>
    <w:p>
      <w:r>
        <w:t>+</w:t>
      </w:r>
    </w:p>
    <w:p>
      <w:r>
        <w:t>3</w:t>
      </w:r>
    </w:p>
    <w:p>
      <w:r>
        <w:t>9 1 3</w:t>
      </w:r>
    </w:p>
    <w:p>
      <w:r>
        <w:t>+</w:t>
      </w:r>
    </w:p>
    <w:p>
      <w:r>
        <w:t></w:t>
      </w:r>
    </w:p>
    <w:p>
      <w:r>
        <w:t>+</w:t>
      </w:r>
    </w:p>
    <w:p>
      <w:r>
        <w:t>3</w:t>
      </w:r>
    </w:p>
    <w:p>
      <w:r>
        <w:t>2 0 1 3</w:t>
      </w:r>
    </w:p>
    <w:p>
      <w:r>
        <w:t>2 0 1 7</w:t>
      </w:r>
    </w:p>
    <w:p>
      <w:r>
        <w:t>方法总结：</w:t>
      </w:r>
    </w:p>
    <w:p>
      <w:r>
        <w:t>第 1 页 共 32 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